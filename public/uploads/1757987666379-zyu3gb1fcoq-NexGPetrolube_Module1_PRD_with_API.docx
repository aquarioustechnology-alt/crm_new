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103B" w:rsidRDefault="00000000">
      <w:pPr>
        <w:pStyle w:val="Heading1"/>
      </w:pPr>
      <w:r>
        <w:t>Product Requirements Document (PRD)</w:t>
      </w:r>
    </w:p>
    <w:p w:rsidR="00F4103B" w:rsidRDefault="00000000">
      <w:pPr>
        <w:pStyle w:val="Heading2"/>
      </w:pPr>
      <w:r>
        <w:t>Project</w:t>
      </w:r>
    </w:p>
    <w:p w:rsidR="00F4103B" w:rsidRDefault="00000000">
      <w:r>
        <w:t>NexGPetrolube - B2B Petroleum Platform</w:t>
      </w:r>
    </w:p>
    <w:p w:rsidR="00F4103B" w:rsidRDefault="00000000">
      <w:pPr>
        <w:pStyle w:val="Heading2"/>
      </w:pPr>
      <w:r>
        <w:t>Module</w:t>
      </w:r>
    </w:p>
    <w:p w:rsidR="00F4103B" w:rsidRDefault="00000000">
      <w:r>
        <w:t>Module 1: Registration, Login, Role Selection &amp; Subscription at Sign-Up</w:t>
      </w:r>
    </w:p>
    <w:p w:rsidR="00F4103B" w:rsidRDefault="00000000">
      <w:pPr>
        <w:pStyle w:val="Heading2"/>
      </w:pPr>
      <w:r>
        <w:t>Introduction</w:t>
      </w:r>
    </w:p>
    <w:p w:rsidR="00F4103B" w:rsidRDefault="00000000">
      <w:r>
        <w:t>Purpose:</w:t>
      </w:r>
      <w:r>
        <w:br/>
        <w:t>The purpose of this document is to define the functional, non-functional, and technical requirements for Module 1 of the NexGPetrolube platform.</w:t>
      </w:r>
      <w:r>
        <w:br/>
      </w:r>
      <w:r>
        <w:br/>
        <w:t>Scope:</w:t>
      </w:r>
      <w:r>
        <w:br/>
        <w:t>This module enables user registration, login, role selection, subscription plan selection, and KYC verification.</w:t>
      </w:r>
    </w:p>
    <w:p w:rsidR="00F4103B" w:rsidRDefault="00000000">
      <w:pPr>
        <w:pStyle w:val="Heading2"/>
      </w:pPr>
      <w:r>
        <w:t>User Personas</w:t>
      </w:r>
    </w:p>
    <w:p w:rsidR="00F4103B" w:rsidRDefault="00000000">
      <w:r>
        <w:t>Buyers: Companies/individuals purchasing petroleum products.</w:t>
      </w:r>
      <w:r>
        <w:br/>
        <w:t>Sellers: Companies/distributors supplying petroleum products.</w:t>
      </w:r>
      <w:r>
        <w:br/>
        <w:t>Both Buyer &amp; Seller: Hybrid users.</w:t>
      </w:r>
      <w:r>
        <w:br/>
        <w:t>Admin: Internal NexGPetrolube staff managing accounts, subscriptions, and KYC.</w:t>
      </w:r>
    </w:p>
    <w:p w:rsidR="00F4103B" w:rsidRDefault="00000000">
      <w:pPr>
        <w:pStyle w:val="Heading2"/>
      </w:pPr>
      <w:r>
        <w:t>User Journey</w:t>
      </w:r>
    </w:p>
    <w:p w:rsidR="00F4103B" w:rsidRDefault="00000000">
      <w:r>
        <w:t>1. Registration page</w:t>
      </w:r>
      <w:r>
        <w:br/>
        <w:t>2. Account type selection</w:t>
      </w:r>
      <w:r>
        <w:br/>
        <w:t>3. Primary role selection</w:t>
      </w:r>
      <w:r>
        <w:br/>
        <w:t>4. Terms agreement</w:t>
      </w:r>
      <w:r>
        <w:br/>
        <w:t>5. OTP verification (email &amp; mobile)</w:t>
      </w:r>
      <w:r>
        <w:br/>
        <w:t>6. Subscription plan selection (for sellers)</w:t>
      </w:r>
      <w:r>
        <w:br/>
        <w:t>7. KYC verification</w:t>
      </w:r>
      <w:r>
        <w:br/>
        <w:t>8. Login access</w:t>
      </w:r>
    </w:p>
    <w:p w:rsidR="00F4103B" w:rsidRDefault="00000000">
      <w:pPr>
        <w:pStyle w:val="Heading2"/>
      </w:pPr>
      <w:r>
        <w:t>Functional Requirements</w:t>
      </w:r>
    </w:p>
    <w:p w:rsidR="00F4103B" w:rsidRDefault="00000000">
      <w:r>
        <w:t>Registration: Fields include name/company, email, mobile, password, account type, role.</w:t>
      </w:r>
      <w:r>
        <w:br/>
        <w:t>Login: Email/Mobile + password, forgot password, JWT authentication.</w:t>
      </w:r>
      <w:r>
        <w:br/>
        <w:t>Role Selection: Buyer, Seller, Both.</w:t>
      </w:r>
      <w:r>
        <w:br/>
        <w:t>Subscription: Monthly, Yearly, or Per Transaction plans with payment integration.</w:t>
      </w:r>
      <w:r>
        <w:br/>
        <w:t>Verification: Email &amp; SMS OTP, expiry in 5 mins, 3 resend attempts.</w:t>
      </w:r>
      <w:r>
        <w:br/>
        <w:t>KYC: GST, PAN, Aadhaar, addresses, document uploads.</w:t>
      </w:r>
    </w:p>
    <w:p w:rsidR="00F4103B" w:rsidRDefault="00000000">
      <w:pPr>
        <w:pStyle w:val="Heading2"/>
      </w:pPr>
      <w:r>
        <w:lastRenderedPageBreak/>
        <w:t>Non-Functional Requirements</w:t>
      </w:r>
    </w:p>
    <w:p w:rsidR="00F4103B" w:rsidRDefault="00000000">
      <w:r>
        <w:t>Security: bcrypt passwords, OTP expiry in Redis, RBAC.</w:t>
      </w:r>
      <w:r>
        <w:br/>
        <w:t>Performance: Registration &lt;5s, OTP delivery &lt;10s.</w:t>
      </w:r>
      <w:r>
        <w:br/>
        <w:t>Scalability: 10,000+ concurrent users.</w:t>
      </w:r>
      <w:r>
        <w:br/>
        <w:t>Availability: 99.9% uptime.</w:t>
      </w:r>
    </w:p>
    <w:p w:rsidR="00F4103B" w:rsidRDefault="00000000">
      <w:pPr>
        <w:pStyle w:val="Heading2"/>
      </w:pPr>
      <w:r>
        <w:t>Acceptance Criteria</w:t>
      </w:r>
    </w:p>
    <w:p w:rsidR="00F4103B" w:rsidRDefault="00000000">
      <w:r>
        <w:t>Valid registration + OTP verification.</w:t>
      </w:r>
      <w:r>
        <w:br/>
        <w:t>Duplicate emails/mobiles rejected.</w:t>
      </w:r>
      <w:r>
        <w:br/>
        <w:t>Sellers must select subscription before listing.</w:t>
      </w:r>
      <w:r>
        <w:br/>
        <w:t>KYC must be verified before trading.</w:t>
      </w:r>
      <w:r>
        <w:br/>
        <w:t>Login works with RBAC.</w:t>
      </w:r>
      <w:r>
        <w:br/>
        <w:t>Brute-force prevention enforced.</w:t>
      </w:r>
    </w:p>
    <w:p w:rsidR="00F4103B" w:rsidRDefault="00000000">
      <w:pPr>
        <w:pStyle w:val="Heading2"/>
      </w:pPr>
      <w:r>
        <w:t>Future Enhancements</w:t>
      </w:r>
    </w:p>
    <w:p w:rsidR="00F4103B" w:rsidRDefault="00000000">
      <w:r>
        <w:t>SSO for corporates.</w:t>
      </w:r>
      <w:r>
        <w:br/>
        <w:t>Multi-language support.</w:t>
      </w:r>
      <w:r>
        <w:br/>
        <w:t>AI-driven fraud detection.</w:t>
      </w:r>
      <w:r>
        <w:br/>
        <w:t>Biometric login for mobile.</w:t>
      </w:r>
    </w:p>
    <w:p w:rsidR="00F4103B" w:rsidRDefault="00000000">
      <w:pPr>
        <w:pStyle w:val="Heading2"/>
      </w:pPr>
      <w:r>
        <w:t>Dependencies</w:t>
      </w:r>
    </w:p>
    <w:p w:rsidR="00F4103B" w:rsidRDefault="00000000">
      <w:r>
        <w:t>SMS/Email OTP APIs.</w:t>
      </w:r>
      <w:r>
        <w:br/>
        <w:t>Payment gateway APIs.</w:t>
      </w:r>
      <w:r>
        <w:br/>
        <w:t>Cloud infra (AWS/GCP).</w:t>
      </w:r>
      <w:r>
        <w:br/>
        <w:t>Optional document verification APIs.</w:t>
      </w:r>
    </w:p>
    <w:p w:rsidR="00F4103B" w:rsidRDefault="00000000">
      <w:pPr>
        <w:pStyle w:val="Heading2"/>
      </w:pPr>
      <w:r>
        <w:t>Risks &amp; Mitigation</w:t>
      </w:r>
    </w:p>
    <w:p w:rsidR="00F4103B" w:rsidRDefault="00000000">
      <w:r>
        <w:t>OTP failures → fallback providers.</w:t>
      </w:r>
      <w:r>
        <w:br/>
        <w:t>Document fraud → AI + manual checks.</w:t>
      </w:r>
      <w:r>
        <w:br/>
        <w:t>KYC drop-off → allow later completion.</w:t>
      </w:r>
      <w:r>
        <w:br/>
        <w:t>Gateway downtime → multiple gateways.</w:t>
      </w:r>
    </w:p>
    <w:p w:rsidR="00F4103B" w:rsidRDefault="00000000">
      <w:pPr>
        <w:pStyle w:val="Heading2"/>
      </w:pPr>
      <w:r>
        <w:t>Conclusion</w:t>
      </w:r>
    </w:p>
    <w:p w:rsidR="00F4103B" w:rsidRDefault="00000000">
      <w:r>
        <w:t>This module ensures secure onboarding, role assignment, and compliance-driven verification. It establishes the foundation for a scalable B2B petroleum trading ecosystem.</w:t>
      </w:r>
    </w:p>
    <w:p w:rsidR="00F4103B" w:rsidRDefault="00000000">
      <w:pPr>
        <w:pStyle w:val="Heading2"/>
      </w:pPr>
      <w:r>
        <w:t>12. API Structure (Sample)</w:t>
      </w:r>
    </w:p>
    <w:p w:rsidR="00F4103B" w:rsidRDefault="00000000">
      <w:r>
        <w:t>This section provides a practical, well-structured sample API design for Module 1 (Registration, Login, Role Selection &amp; Subscription at Sign-Up). It is intended for backend developers and integration teams as a starting point; endpoints use RESTful conventions and JSON payloads. All endpoints are versioned under /api/v1 and enforce HTTPS. Authentication uses JWT access tokens with refresh tokens.</w:t>
      </w:r>
    </w:p>
    <w:p w:rsidR="00F4103B" w:rsidRDefault="00000000">
      <w:pPr>
        <w:pStyle w:val="Heading3"/>
      </w:pPr>
      <w:r>
        <w:lastRenderedPageBreak/>
        <w:t>12.1 Authentication &amp; Common Headers</w:t>
      </w:r>
    </w:p>
    <w:p w:rsidR="00F4103B" w:rsidRDefault="00000000">
      <w:r>
        <w:t>Authentication:</w:t>
      </w:r>
      <w:r>
        <w:br/>
        <w:t>- Login returns an access token (JWT) and refresh token. Access tokens expire in 15 minutes; refresh tokens expire in 30 days.</w:t>
      </w:r>
      <w:r>
        <w:br/>
      </w:r>
      <w:r>
        <w:br/>
        <w:t>Common Request Headers:</w:t>
      </w:r>
      <w:r>
        <w:br/>
        <w:t>- Authorization: Bearer &lt;access_token&gt;</w:t>
      </w:r>
      <w:r>
        <w:br/>
        <w:t>- Content-Type: application/json</w:t>
      </w:r>
      <w:r>
        <w:br/>
        <w:t>- Accept: application/json</w:t>
      </w:r>
      <w:r>
        <w:br/>
      </w:r>
      <w:r>
        <w:br/>
        <w:t>Security Considerations:</w:t>
      </w:r>
      <w:r>
        <w:br/>
        <w:t>- Enforce HTTPS and HSTS</w:t>
      </w:r>
      <w:r>
        <w:br/>
        <w:t>- Rate-limit sensitive endpoints (e.g., /auth/otp, /auth/login) with progressive backoff</w:t>
      </w:r>
      <w:r>
        <w:br/>
        <w:t>- Store refresh tokens securely (httpOnly cookies suggested for web clients)</w:t>
      </w:r>
      <w:r>
        <w:br/>
      </w:r>
    </w:p>
    <w:p w:rsidR="00F4103B" w:rsidRDefault="00000000">
      <w:pPr>
        <w:pStyle w:val="Heading3"/>
      </w:pPr>
      <w:r>
        <w:t>12.2 Core Endpoints</w:t>
      </w:r>
    </w:p>
    <w:p w:rsidR="00F4103B" w:rsidRDefault="00000000">
      <w:pPr>
        <w:pStyle w:val="ListBullet"/>
      </w:pPr>
      <w:r>
        <w:t>POST /api/v1/auth/register</w:t>
      </w:r>
      <w:r>
        <w:br/>
        <w:t>Register a new user account. Accepts basic profile, account type, role, and returns a pending verification status.</w:t>
      </w:r>
    </w:p>
    <w:p w:rsidR="00F4103B" w:rsidRDefault="00000000">
      <w:pPr>
        <w:pStyle w:val="ListBullet"/>
      </w:pPr>
      <w:r>
        <w:t>POST /api/v1/auth/verify-otp</w:t>
      </w:r>
      <w:r>
        <w:br/>
        <w:t>Verify OTP for email or mobile. Accepts identifier (email/mobile), otp, and otp_type ('email' or 'mobile').</w:t>
      </w:r>
    </w:p>
    <w:p w:rsidR="00F4103B" w:rsidRDefault="00000000">
      <w:pPr>
        <w:pStyle w:val="ListBullet"/>
      </w:pPr>
      <w:r>
        <w:t>POST /api/v1/auth/resend-otp</w:t>
      </w:r>
      <w:r>
        <w:br/>
        <w:t>Resend OTP with rate limiting.</w:t>
      </w:r>
    </w:p>
    <w:p w:rsidR="00F4103B" w:rsidRDefault="00000000">
      <w:pPr>
        <w:pStyle w:val="ListBullet"/>
      </w:pPr>
      <w:r>
        <w:t>POST /api/v1/auth/login</w:t>
      </w:r>
      <w:r>
        <w:br/>
        <w:t>Authenticate using email/mobile + password. Returns access &amp; refresh tokens.</w:t>
      </w:r>
    </w:p>
    <w:p w:rsidR="00F4103B" w:rsidRDefault="00000000">
      <w:pPr>
        <w:pStyle w:val="ListBullet"/>
      </w:pPr>
      <w:r>
        <w:t>POST /api/v1/auth/refresh</w:t>
      </w:r>
      <w:r>
        <w:br/>
        <w:t>Exchange refresh token for a new access token.</w:t>
      </w:r>
    </w:p>
    <w:p w:rsidR="00F4103B" w:rsidRDefault="00000000">
      <w:pPr>
        <w:pStyle w:val="ListBullet"/>
      </w:pPr>
      <w:r>
        <w:t>POST /api/v1/auth/forgot-password</w:t>
      </w:r>
      <w:r>
        <w:br/>
        <w:t>Request password reset — sends a reset email with a token.</w:t>
      </w:r>
    </w:p>
    <w:p w:rsidR="00F4103B" w:rsidRDefault="00000000">
      <w:pPr>
        <w:pStyle w:val="ListBullet"/>
      </w:pPr>
      <w:r>
        <w:t>POST /api/v1/auth/reset-password</w:t>
      </w:r>
      <w:r>
        <w:br/>
        <w:t>Reset password using reset token.</w:t>
      </w:r>
    </w:p>
    <w:p w:rsidR="00F4103B" w:rsidRDefault="00000000">
      <w:pPr>
        <w:pStyle w:val="ListBullet"/>
      </w:pPr>
      <w:r>
        <w:t>GET /api/v1/users/{userId}</w:t>
      </w:r>
      <w:r>
        <w:br/>
        <w:t>Get user profile and role details (RBAC enforced).</w:t>
      </w:r>
    </w:p>
    <w:p w:rsidR="00F4103B" w:rsidRDefault="00000000">
      <w:pPr>
        <w:pStyle w:val="ListBullet"/>
      </w:pPr>
      <w:r>
        <w:t>PUT /api/v1/users/{userId}</w:t>
      </w:r>
      <w:r>
        <w:br/>
        <w:t>Update user profile (limited fields).</w:t>
      </w:r>
    </w:p>
    <w:p w:rsidR="00F4103B" w:rsidRDefault="00000000">
      <w:pPr>
        <w:pStyle w:val="ListBullet"/>
      </w:pPr>
      <w:r>
        <w:t>GET /api/v1/roles</w:t>
      </w:r>
      <w:r>
        <w:br/>
        <w:t>Fetch available roles (Buyer, Seller, Both).</w:t>
      </w:r>
    </w:p>
    <w:p w:rsidR="00F4103B" w:rsidRDefault="00000000">
      <w:pPr>
        <w:pStyle w:val="ListBullet"/>
      </w:pPr>
      <w:r>
        <w:t>GET /api/v1/plans</w:t>
      </w:r>
      <w:r>
        <w:br/>
        <w:t>Fetch subscription plans and metadata (monthly, yearly, per-transaction).</w:t>
      </w:r>
    </w:p>
    <w:p w:rsidR="00F4103B" w:rsidRDefault="00000000">
      <w:pPr>
        <w:pStyle w:val="ListBullet"/>
      </w:pPr>
      <w:r>
        <w:t>POST /api/v1/subscriptions/checkout</w:t>
      </w:r>
      <w:r>
        <w:br/>
        <w:t>Create a subscription checkout session (integrate with payment gateway).</w:t>
      </w:r>
    </w:p>
    <w:p w:rsidR="00F4103B" w:rsidRDefault="00000000">
      <w:pPr>
        <w:pStyle w:val="ListBullet"/>
      </w:pPr>
      <w:r>
        <w:lastRenderedPageBreak/>
        <w:t>GET /api/v1/subscriptions/{userId}</w:t>
      </w:r>
      <w:r>
        <w:br/>
        <w:t>Get current subscription status for a user.</w:t>
      </w:r>
    </w:p>
    <w:p w:rsidR="00F4103B" w:rsidRDefault="00000000">
      <w:pPr>
        <w:pStyle w:val="ListBullet"/>
      </w:pPr>
      <w:r>
        <w:t>POST /api/v1/kyc/upload</w:t>
      </w:r>
      <w:r>
        <w:br/>
        <w:t>Upload KYC documents (multipart/form-data). Returns file IDs.</w:t>
      </w:r>
    </w:p>
    <w:p w:rsidR="00F4103B" w:rsidRDefault="00000000">
      <w:pPr>
        <w:pStyle w:val="ListBullet"/>
      </w:pPr>
      <w:r>
        <w:t>POST /api/v1/kyc/submit</w:t>
      </w:r>
      <w:r>
        <w:br/>
        <w:t>Submit KYC data along with uploaded file IDs for admin review.</w:t>
      </w:r>
    </w:p>
    <w:p w:rsidR="00F4103B" w:rsidRDefault="00000000">
      <w:pPr>
        <w:pStyle w:val="ListBullet"/>
      </w:pPr>
      <w:r>
        <w:t>GET /api/v1/kyc/{userId}/status</w:t>
      </w:r>
      <w:r>
        <w:br/>
        <w:t>Get current KYC verification status and notes.</w:t>
      </w:r>
    </w:p>
    <w:p w:rsidR="00F4103B" w:rsidRDefault="00000000">
      <w:pPr>
        <w:pStyle w:val="Heading3"/>
      </w:pPr>
      <w:r>
        <w:t>12.3 Request/Response Examples</w:t>
      </w:r>
    </w:p>
    <w:p w:rsidR="00F4103B" w:rsidRDefault="00000000">
      <w:pPr>
        <w:pStyle w:val="Heading4"/>
      </w:pPr>
      <w:r>
        <w:t>Register (Example)</w:t>
      </w:r>
    </w:p>
    <w:p w:rsidR="00F4103B" w:rsidRDefault="00000000">
      <w:r>
        <w:t>Request (JSON):</w:t>
      </w:r>
    </w:p>
    <w:p w:rsidR="00F4103B" w:rsidRDefault="00000000">
      <w:r>
        <w:t>{</w:t>
      </w:r>
      <w:r>
        <w:br/>
        <w:t xml:space="preserve">  "full_name": "Joydeep Dutta",</w:t>
      </w:r>
      <w:r>
        <w:br/>
        <w:t xml:space="preserve">  "company_name": "AquaDev Pvt Ltd",</w:t>
      </w:r>
      <w:r>
        <w:br/>
        <w:t xml:space="preserve">  "email": "aquadevjd@gmail.com",</w:t>
      </w:r>
      <w:r>
        <w:br/>
        <w:t xml:space="preserve">  "mobile": "+919163331565",</w:t>
      </w:r>
      <w:r>
        <w:br/>
        <w:t xml:space="preserve">  "password": "Str0ngP@ssw0rd!",</w:t>
      </w:r>
      <w:r>
        <w:br/>
        <w:t xml:space="preserve">  "account_type": "Company",</w:t>
      </w:r>
      <w:r>
        <w:br/>
        <w:t xml:space="preserve">  "primary_role": "Buyer",</w:t>
      </w:r>
      <w:r>
        <w:br/>
        <w:t xml:space="preserve">  "accept_terms": true,</w:t>
      </w:r>
      <w:r>
        <w:br/>
        <w:t xml:space="preserve">  "marketing_opt_in": false</w:t>
      </w:r>
      <w:r>
        <w:br/>
        <w:t>}</w:t>
      </w:r>
    </w:p>
    <w:p w:rsidR="00F4103B" w:rsidRDefault="00000000">
      <w:r>
        <w:t>Response (201 Created):</w:t>
      </w:r>
    </w:p>
    <w:p w:rsidR="00F4103B" w:rsidRDefault="00000000">
      <w:r>
        <w:t>{</w:t>
      </w:r>
      <w:r>
        <w:br/>
        <w:t xml:space="preserve">  "user_id": "uuid-1234-5678",</w:t>
      </w:r>
      <w:r>
        <w:br/>
        <w:t xml:space="preserve">  "status": "pending_verification",</w:t>
      </w:r>
      <w:r>
        <w:br/>
        <w:t xml:space="preserve">  "message": "OTP sent to email and mobile"</w:t>
      </w:r>
      <w:r>
        <w:br/>
        <w:t>}</w:t>
      </w:r>
    </w:p>
    <w:p w:rsidR="00F4103B" w:rsidRDefault="00000000">
      <w:pPr>
        <w:pStyle w:val="Heading4"/>
      </w:pPr>
      <w:r>
        <w:t>Verify OTP (Example)</w:t>
      </w:r>
    </w:p>
    <w:p w:rsidR="00F4103B" w:rsidRDefault="00000000">
      <w:r>
        <w:t>Request (JSON):</w:t>
      </w:r>
    </w:p>
    <w:p w:rsidR="00F4103B" w:rsidRDefault="00000000">
      <w:r>
        <w:t>{</w:t>
      </w:r>
      <w:r>
        <w:br/>
        <w:t xml:space="preserve">  "identifier": "aquadevjd@gmail.com",</w:t>
      </w:r>
      <w:r>
        <w:br/>
        <w:t xml:space="preserve">  "otp": "123456",</w:t>
      </w:r>
      <w:r>
        <w:br/>
        <w:t xml:space="preserve">  "otp_type": "email"</w:t>
      </w:r>
      <w:r>
        <w:br/>
        <w:t>}</w:t>
      </w:r>
    </w:p>
    <w:p w:rsidR="00F4103B" w:rsidRDefault="00000000">
      <w:r>
        <w:t>Response (200 OK):</w:t>
      </w:r>
    </w:p>
    <w:p w:rsidR="00F4103B" w:rsidRDefault="00000000">
      <w:r>
        <w:lastRenderedPageBreak/>
        <w:t>{</w:t>
      </w:r>
      <w:r>
        <w:br/>
        <w:t xml:space="preserve">  "user_id": "uuid-1234-5678",</w:t>
      </w:r>
      <w:r>
        <w:br/>
        <w:t xml:space="preserve">  "status": "verified",</w:t>
      </w:r>
      <w:r>
        <w:br/>
        <w:t xml:space="preserve">  "next": "/api/v1/plans (if seller role selected)"</w:t>
      </w:r>
      <w:r>
        <w:br/>
        <w:t>}</w:t>
      </w:r>
    </w:p>
    <w:p w:rsidR="00F4103B" w:rsidRDefault="00000000">
      <w:pPr>
        <w:pStyle w:val="Heading4"/>
      </w:pPr>
      <w:r>
        <w:t>Login (Example)</w:t>
      </w:r>
    </w:p>
    <w:p w:rsidR="00F4103B" w:rsidRDefault="00000000">
      <w:r>
        <w:t>Request (JSON):</w:t>
      </w:r>
    </w:p>
    <w:p w:rsidR="00F4103B" w:rsidRDefault="00000000">
      <w:r>
        <w:t>{</w:t>
      </w:r>
      <w:r>
        <w:br/>
        <w:t xml:space="preserve">  "username": "aquadevjd@gmail.com",</w:t>
      </w:r>
      <w:r>
        <w:br/>
        <w:t xml:space="preserve">  "password": "Str0ngP@ssw0rd!"</w:t>
      </w:r>
      <w:r>
        <w:br/>
        <w:t>}</w:t>
      </w:r>
    </w:p>
    <w:p w:rsidR="00F4103B" w:rsidRDefault="00000000">
      <w:r>
        <w:t>Response (200 OK):</w:t>
      </w:r>
    </w:p>
    <w:p w:rsidR="00F4103B" w:rsidRDefault="00000000">
      <w:r>
        <w:t>{</w:t>
      </w:r>
      <w:r>
        <w:br/>
        <w:t xml:space="preserve">  "access_token": "&lt;jwt_access_token&gt;",</w:t>
      </w:r>
      <w:r>
        <w:br/>
        <w:t xml:space="preserve">  "refresh_token": "&lt;refresh_token&gt;",</w:t>
      </w:r>
      <w:r>
        <w:br/>
        <w:t xml:space="preserve">  "expires_in": 900,</w:t>
      </w:r>
      <w:r>
        <w:br/>
        <w:t xml:space="preserve">  "user": {</w:t>
      </w:r>
      <w:r>
        <w:br/>
        <w:t xml:space="preserve">    "user_id": "uuid-1234-5678",</w:t>
      </w:r>
      <w:r>
        <w:br/>
        <w:t xml:space="preserve">    "roles": ["Buyer"],</w:t>
      </w:r>
      <w:r>
        <w:br/>
        <w:t xml:space="preserve">    "subscription_status": "none"</w:t>
      </w:r>
      <w:r>
        <w:br/>
        <w:t xml:space="preserve">  }</w:t>
      </w:r>
      <w:r>
        <w:br/>
        <w:t>}</w:t>
      </w:r>
    </w:p>
    <w:p w:rsidR="00F4103B" w:rsidRDefault="00000000">
      <w:pPr>
        <w:pStyle w:val="Heading4"/>
      </w:pPr>
      <w:r>
        <w:t>KYC Upload (Example)</w:t>
      </w:r>
    </w:p>
    <w:p w:rsidR="00F4103B" w:rsidRDefault="00000000">
      <w:r>
        <w:t>Request (multipart/form-data):</w:t>
      </w:r>
    </w:p>
    <w:p w:rsidR="00F4103B" w:rsidRDefault="00000000">
      <w:r>
        <w:t>POST /api/v1/kyc/upload</w:t>
      </w:r>
      <w:r>
        <w:br/>
        <w:t>Headers: Authorization: Bearer &lt;access_token&gt;</w:t>
      </w:r>
      <w:r>
        <w:br/>
        <w:t>Form fields:</w:t>
      </w:r>
      <w:r>
        <w:br/>
        <w:t>- file (binary) - PAN.pdf</w:t>
      </w:r>
      <w:r>
        <w:br/>
        <w:t>- document_type = "pan"</w:t>
      </w:r>
    </w:p>
    <w:p w:rsidR="00F4103B" w:rsidRDefault="00000000">
      <w:r>
        <w:t>Response (201 Created):</w:t>
      </w:r>
    </w:p>
    <w:p w:rsidR="00F4103B" w:rsidRDefault="00000000">
      <w:r>
        <w:t>{</w:t>
      </w:r>
      <w:r>
        <w:br/>
        <w:t xml:space="preserve">  "file_id": "file-uuid-1111",</w:t>
      </w:r>
      <w:r>
        <w:br/>
        <w:t xml:space="preserve">  "document_type": "pan",</w:t>
      </w:r>
      <w:r>
        <w:br/>
        <w:t xml:space="preserve">  "uploaded_at": "2025-09-15T10:35:20Z"</w:t>
      </w:r>
      <w:r>
        <w:br/>
        <w:t>}</w:t>
      </w:r>
    </w:p>
    <w:p w:rsidR="00F4103B" w:rsidRDefault="00000000">
      <w:pPr>
        <w:pStyle w:val="Heading4"/>
      </w:pPr>
      <w:r>
        <w:t>Subscription Checkout (Example)</w:t>
      </w:r>
    </w:p>
    <w:p w:rsidR="00F4103B" w:rsidRDefault="00000000">
      <w:r>
        <w:t>Request (JSON):</w:t>
      </w:r>
    </w:p>
    <w:p w:rsidR="00F4103B" w:rsidRDefault="00000000">
      <w:r>
        <w:lastRenderedPageBreak/>
        <w:t>{</w:t>
      </w:r>
      <w:r>
        <w:br/>
        <w:t xml:space="preserve">  "user_id": "uuid-1234-5678",</w:t>
      </w:r>
      <w:r>
        <w:br/>
        <w:t xml:space="preserve">  "plan_id": "plan-yearly-001",</w:t>
      </w:r>
      <w:r>
        <w:br/>
        <w:t xml:space="preserve">  "payment_method": "razorpay"</w:t>
      </w:r>
      <w:r>
        <w:br/>
        <w:t>}</w:t>
      </w:r>
    </w:p>
    <w:p w:rsidR="00F4103B" w:rsidRDefault="00000000">
      <w:r>
        <w:t>Response (201 Created):</w:t>
      </w:r>
    </w:p>
    <w:p w:rsidR="00F4103B" w:rsidRDefault="00000000">
      <w:r>
        <w:t>{</w:t>
      </w:r>
      <w:r>
        <w:br/>
        <w:t xml:space="preserve">  "checkout_id": "chk_7890",</w:t>
      </w:r>
      <w:r>
        <w:br/>
        <w:t xml:space="preserve">  "payment_url": "https://payments.gateway/checkout/chk_7890",</w:t>
      </w:r>
      <w:r>
        <w:br/>
        <w:t xml:space="preserve">  "expires_at": "2025-09-15T11:05:00Z"</w:t>
      </w:r>
      <w:r>
        <w:br/>
        <w:t>}</w:t>
      </w:r>
    </w:p>
    <w:p w:rsidR="00F4103B" w:rsidRDefault="00000000">
      <w:pPr>
        <w:pStyle w:val="Heading3"/>
      </w:pPr>
      <w:r>
        <w:t>12.4 Error Handling &amp; Status Codes</w:t>
      </w:r>
    </w:p>
    <w:p w:rsidR="00F4103B" w:rsidRDefault="00000000">
      <w:r>
        <w:t>Common Response Structure for Errors:</w:t>
      </w:r>
      <w:r>
        <w:br/>
        <w:t>{</w:t>
      </w:r>
      <w:r>
        <w:br/>
        <w:t xml:space="preserve">  "error": {</w:t>
      </w:r>
      <w:r>
        <w:br/>
        <w:t xml:space="preserve">    "code": "USER_ALREADY_EXISTS",</w:t>
      </w:r>
      <w:r>
        <w:br/>
        <w:t xml:space="preserve">    "message": "Email already registered",</w:t>
      </w:r>
      <w:r>
        <w:br/>
        <w:t xml:space="preserve">    "details": null</w:t>
      </w:r>
      <w:r>
        <w:br/>
        <w:t xml:space="preserve">  }</w:t>
      </w:r>
      <w:r>
        <w:br/>
        <w:t>}</w:t>
      </w:r>
    </w:p>
    <w:p w:rsidR="00F4103B" w:rsidRDefault="00000000">
      <w:r>
        <w:t>Common HTTP Status Codes:</w:t>
      </w:r>
      <w:r>
        <w:br/>
        <w:t>- 200 OK</w:t>
      </w:r>
      <w:r>
        <w:br/>
        <w:t>- 201 Created</w:t>
      </w:r>
      <w:r>
        <w:br/>
        <w:t>- 400 Bad Request</w:t>
      </w:r>
      <w:r>
        <w:br/>
        <w:t>- 401 Unauthorized</w:t>
      </w:r>
      <w:r>
        <w:br/>
        <w:t>- 403 Forbidden</w:t>
      </w:r>
      <w:r>
        <w:br/>
        <w:t>- 404 Not Found</w:t>
      </w:r>
      <w:r>
        <w:br/>
        <w:t>- 429 Too Many Requests</w:t>
      </w:r>
      <w:r>
        <w:br/>
        <w:t>- 500 Internal Server Error</w:t>
      </w:r>
    </w:p>
    <w:p w:rsidR="00F4103B" w:rsidRDefault="00000000">
      <w:pPr>
        <w:pStyle w:val="Heading3"/>
      </w:pPr>
      <w:r>
        <w:t>12.5 OpenAPI (YAML) Snippet</w:t>
      </w:r>
    </w:p>
    <w:p w:rsidR="00F4103B" w:rsidRDefault="00000000">
      <w:r>
        <w:t>openapi: 3.0.1</w:t>
      </w:r>
      <w:r>
        <w:br/>
        <w:t>info:</w:t>
      </w:r>
      <w:r>
        <w:br/>
        <w:t xml:space="preserve">  title: NexGPetrolube Module1 API</w:t>
      </w:r>
      <w:r>
        <w:br/>
        <w:t xml:space="preserve">  version: '1.0.0'</w:t>
      </w:r>
      <w:r>
        <w:br/>
        <w:t>paths:</w:t>
      </w:r>
      <w:r>
        <w:br/>
        <w:t xml:space="preserve">  /api/v1/auth/register:</w:t>
      </w:r>
      <w:r>
        <w:br/>
        <w:t xml:space="preserve">    post:</w:t>
      </w:r>
      <w:r>
        <w:br/>
        <w:t xml:space="preserve">      summary: Register a new user</w:t>
      </w:r>
      <w:r>
        <w:br/>
        <w:t xml:space="preserve">      requestBody:</w:t>
      </w:r>
      <w:r>
        <w:br/>
        <w:t xml:space="preserve">        required: true</w:t>
      </w:r>
      <w:r>
        <w:br/>
      </w:r>
      <w:r>
        <w:lastRenderedPageBreak/>
        <w:t xml:space="preserve">        content:</w:t>
      </w:r>
      <w:r>
        <w:br/>
        <w:t xml:space="preserve">          application/json:</w:t>
      </w:r>
      <w:r>
        <w:br/>
        <w:t xml:space="preserve">            schema:</w:t>
      </w:r>
      <w:r>
        <w:br/>
        <w:t xml:space="preserve">              type: object</w:t>
      </w:r>
      <w:r>
        <w:br/>
        <w:t xml:space="preserve">              properties:</w:t>
      </w:r>
      <w:r>
        <w:br/>
        <w:t xml:space="preserve">                full_name: { type: string }</w:t>
      </w:r>
      <w:r>
        <w:br/>
        <w:t xml:space="preserve">                email: { type: string }</w:t>
      </w:r>
      <w:r>
        <w:br/>
        <w:t xml:space="preserve">                mobile: { type: string }</w:t>
      </w:r>
      <w:r>
        <w:br/>
        <w:t xml:space="preserve">                password: { type: string }</w:t>
      </w:r>
      <w:r>
        <w:br/>
        <w:t xml:space="preserve">                account_type: { type: string }</w:t>
      </w:r>
      <w:r>
        <w:br/>
        <w:t xml:space="preserve">                primary_role: { type: string }</w:t>
      </w:r>
      <w:r>
        <w:br/>
        <w:t xml:space="preserve">      responses:</w:t>
      </w:r>
      <w:r>
        <w:br/>
        <w:t xml:space="preserve">        '201':</w:t>
      </w:r>
      <w:r>
        <w:br/>
        <w:t xml:space="preserve">          description: Created</w:t>
      </w:r>
      <w:r>
        <w:br/>
        <w:t xml:space="preserve">  /api/v1/auth/login:</w:t>
      </w:r>
      <w:r>
        <w:br/>
        <w:t xml:space="preserve">    post:</w:t>
      </w:r>
      <w:r>
        <w:br/>
        <w:t xml:space="preserve">      summary: Login with email/mobile and password</w:t>
      </w:r>
      <w:r>
        <w:br/>
        <w:t xml:space="preserve">      requestBody:</w:t>
      </w:r>
      <w:r>
        <w:br/>
        <w:t xml:space="preserve">        required: true</w:t>
      </w:r>
      <w:r>
        <w:br/>
        <w:t xml:space="preserve">        content:</w:t>
      </w:r>
      <w:r>
        <w:br/>
        <w:t xml:space="preserve">          application/json:</w:t>
      </w:r>
      <w:r>
        <w:br/>
        <w:t xml:space="preserve">            schema:</w:t>
      </w:r>
      <w:r>
        <w:br/>
        <w:t xml:space="preserve">              type: object</w:t>
      </w:r>
      <w:r>
        <w:br/>
        <w:t xml:space="preserve">              properties:</w:t>
      </w:r>
      <w:r>
        <w:br/>
        <w:t xml:space="preserve">                username: { type: string }</w:t>
      </w:r>
      <w:r>
        <w:br/>
        <w:t xml:space="preserve">                password: { type: string }</w:t>
      </w:r>
      <w:r>
        <w:br/>
        <w:t xml:space="preserve">      responses:</w:t>
      </w:r>
      <w:r>
        <w:br/>
        <w:t xml:space="preserve">        '200':</w:t>
      </w:r>
      <w:r>
        <w:br/>
        <w:t xml:space="preserve">          description: OK</w:t>
      </w:r>
      <w:r>
        <w:br/>
      </w:r>
    </w:p>
    <w:p w:rsidR="00F4103B" w:rsidRDefault="00000000">
      <w:r>
        <w:br/>
        <w:t>Document generated/updated: 2025-09-15T10:52:07.363541Z</w:t>
      </w:r>
    </w:p>
    <w:sectPr w:rsidR="00F410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5238570">
    <w:abstractNumId w:val="8"/>
  </w:num>
  <w:num w:numId="2" w16cid:durableId="1287465287">
    <w:abstractNumId w:val="6"/>
  </w:num>
  <w:num w:numId="3" w16cid:durableId="889724829">
    <w:abstractNumId w:val="5"/>
  </w:num>
  <w:num w:numId="4" w16cid:durableId="613366365">
    <w:abstractNumId w:val="4"/>
  </w:num>
  <w:num w:numId="5" w16cid:durableId="1926572122">
    <w:abstractNumId w:val="7"/>
  </w:num>
  <w:num w:numId="6" w16cid:durableId="1603300460">
    <w:abstractNumId w:val="3"/>
  </w:num>
  <w:num w:numId="7" w16cid:durableId="89930809">
    <w:abstractNumId w:val="2"/>
  </w:num>
  <w:num w:numId="8" w16cid:durableId="521360178">
    <w:abstractNumId w:val="1"/>
  </w:num>
  <w:num w:numId="9" w16cid:durableId="123027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20CD"/>
    <w:rsid w:val="00CB0664"/>
    <w:rsid w:val="00D41B80"/>
    <w:rsid w:val="00F410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E82919-4832-4448-BF33-2FD7C3B1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Joydeep Dutta</cp:lastModifiedBy>
  <cp:revision>2</cp:revision>
  <dcterms:created xsi:type="dcterms:W3CDTF">2013-12-23T23:15:00Z</dcterms:created>
  <dcterms:modified xsi:type="dcterms:W3CDTF">2025-09-15T10:53:00Z</dcterms:modified>
  <cp:category/>
</cp:coreProperties>
</file>